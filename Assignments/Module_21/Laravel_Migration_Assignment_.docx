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606" w:rsidRDefault="00181409" w:rsidP="00C05565">
      <w:pPr>
        <w:pStyle w:val="Title"/>
        <w:jc w:val="center"/>
      </w:pPr>
      <w:r>
        <w:t>Migration in Laravel</w:t>
      </w:r>
    </w:p>
    <w:p w:rsidR="003A5606" w:rsidRDefault="00181409">
      <w:pPr>
        <w:pStyle w:val="Heading2"/>
      </w:pPr>
      <w:r>
        <w:t>Introduction</w:t>
      </w:r>
    </w:p>
    <w:p w:rsidR="003A5606" w:rsidRDefault="00181409">
      <w:r>
        <w:t xml:space="preserve">In web development, managing and structuring a database is crucial. Laravel, a PHP framework, provides an elegant and efficient way to handle database schemas through migrations. Migrations in Laravel are </w:t>
      </w:r>
      <w:r>
        <w:t>a way to make changes to the database structure over time, such as creating, modifying, or dropping tables. These migrations act as a version control system for the database, allowing developers to track changes and collaborate seamlessly.</w:t>
      </w:r>
    </w:p>
    <w:p w:rsidR="003A5606" w:rsidRDefault="00181409">
      <w:pPr>
        <w:pStyle w:val="Heading2"/>
      </w:pPr>
      <w:r>
        <w:t>Purpose of Migra</w:t>
      </w:r>
      <w:r>
        <w:t>tions</w:t>
      </w:r>
    </w:p>
    <w:p w:rsidR="003A5606" w:rsidRDefault="00181409">
      <w:r>
        <w:t>The primary purpose of migrations is to handle database changes in a systematic and collaborative manner. Migrations offer several benefits, such as:</w:t>
      </w:r>
      <w:r>
        <w:br/>
        <w:t>1. **Version Control for Database Schema**: Track changes made to the database structure in a versio</w:t>
      </w:r>
      <w:r>
        <w:t>ned way.</w:t>
      </w:r>
      <w:r>
        <w:br/>
        <w:t>2. **Collaborative Development**: Allows multiple developers to work on the database structure without conflicts.</w:t>
      </w:r>
      <w:r>
        <w:br/>
        <w:t>3. **Easy Rollback**: In case of an issue, migrations can be rolled back to previous versions.</w:t>
      </w:r>
      <w:r>
        <w:br/>
        <w:t>4. **Simplifies Database Setup**: A de</w:t>
      </w:r>
      <w:r>
        <w:t>veloper can recreate the database schema by running the migrations on any system.</w:t>
      </w:r>
      <w:r>
        <w:br/>
        <w:t>5. **Migration Files are Database-Independent**: The same migration files can be used across different database systems.</w:t>
      </w:r>
    </w:p>
    <w:p w:rsidR="003A5606" w:rsidRDefault="00181409">
      <w:pPr>
        <w:pStyle w:val="Heading2"/>
      </w:pPr>
      <w:r>
        <w:t>How to Create and Run Migrations</w:t>
      </w:r>
    </w:p>
    <w:p w:rsidR="003A5606" w:rsidRDefault="00181409">
      <w:r>
        <w:t>Creating a migration</w:t>
      </w:r>
      <w:r>
        <w:t xml:space="preserve"> in Laravel is straightforward using the Artisan command-line tool. Artisan is Laravel's command-line interface (CLI) that makes various tasks easier. Here’s the general workflow to create and run a migration:</w:t>
      </w:r>
      <w:r>
        <w:br/>
        <w:t>1. **Creating a Migration**: Use the following</w:t>
      </w:r>
      <w:r>
        <w:t xml:space="preserve"> command to create a new migration file:</w:t>
      </w:r>
      <w:r>
        <w:br/>
        <w:t>`php artisan make:migration create_table_name`</w:t>
      </w:r>
      <w:r>
        <w:br/>
        <w:t>This command generates a migration file in the `database/migrations` directory.</w:t>
      </w:r>
      <w:r>
        <w:br/>
      </w:r>
      <w:r>
        <w:br/>
        <w:t>2. **Writing the Migration**: After creating the migration, open the file and define th</w:t>
      </w:r>
      <w:r>
        <w:t>e changes you want to make. You can add new tables or modify existing ones.</w:t>
      </w:r>
      <w:r>
        <w:br/>
      </w:r>
      <w:r>
        <w:br/>
        <w:t>Example: Creating a users table with columns like name, email, and timestamps.</w:t>
      </w:r>
      <w:r>
        <w:br/>
        <w:t>Open the migration file and define the up() and down() methods:</w:t>
      </w:r>
      <w:r>
        <w:br/>
        <w:t>```php</w:t>
      </w:r>
      <w:r>
        <w:br/>
        <w:t>public function up()</w:t>
      </w:r>
      <w:r>
        <w:br/>
        <w:t>{</w:t>
      </w:r>
      <w:r>
        <w:br/>
        <w:t xml:space="preserve">    Sc</w:t>
      </w:r>
      <w:r>
        <w:t>hema::create('users', function (Blueprint $table) {</w:t>
      </w:r>
      <w:r>
        <w:br/>
        <w:t xml:space="preserve">        $table-&gt;id();</w:t>
      </w:r>
      <w:r>
        <w:br/>
        <w:t xml:space="preserve">        $table-&gt;string('name');</w:t>
      </w:r>
      <w:r>
        <w:br/>
      </w:r>
      <w:r>
        <w:lastRenderedPageBreak/>
        <w:t xml:space="preserve">        $table-&gt;string('email')-&gt;unique();</w:t>
      </w:r>
      <w:r>
        <w:br/>
        <w:t xml:space="preserve">        $table-&gt;timestamps();</w:t>
      </w:r>
      <w:r>
        <w:br/>
        <w:t xml:space="preserve">    });</w:t>
      </w:r>
      <w:r>
        <w:br/>
        <w:t>}</w:t>
      </w:r>
      <w:r>
        <w:br/>
      </w:r>
      <w:r>
        <w:br/>
        <w:t>public function down()</w:t>
      </w:r>
      <w:r>
        <w:br/>
        <w:t>{</w:t>
      </w:r>
      <w:r>
        <w:br/>
        <w:t xml:space="preserve">    Schema::dropIfExists('users');</w:t>
      </w:r>
      <w:r>
        <w:br/>
        <w:t>}</w:t>
      </w:r>
      <w:r>
        <w:br/>
        <w:t>```</w:t>
      </w:r>
      <w:r>
        <w:br/>
      </w:r>
      <w:r>
        <w:br/>
        <w:t>3. **Running Migrations**: Once your migration is ready, you can run it using:</w:t>
      </w:r>
      <w:r>
        <w:br/>
        <w:t>`php artisan migrate`</w:t>
      </w:r>
      <w:r>
        <w:br/>
        <w:t>This command applies all pending migrations and updates the database schema.</w:t>
      </w:r>
    </w:p>
    <w:p w:rsidR="003A5606" w:rsidRDefault="00181409">
      <w:pPr>
        <w:pStyle w:val="Heading2"/>
      </w:pPr>
      <w:r>
        <w:t>Example 1: Adding a Column to a Table</w:t>
      </w:r>
    </w:p>
    <w:p w:rsidR="003A5606" w:rsidRDefault="00181409">
      <w:r>
        <w:t>Suppose you have an existing `users` ta</w:t>
      </w:r>
      <w:r>
        <w:t>ble, and you want to add a column for storing the user's phone number.</w:t>
      </w:r>
      <w:r>
        <w:br/>
        <w:t>Here’s how to modify the migration file:</w:t>
      </w:r>
      <w:r>
        <w:br/>
        <w:t>1. Create a migration file:</w:t>
      </w:r>
      <w:r>
        <w:br/>
        <w:t>`php artisan make:migration add_phone_to_users_table`</w:t>
      </w:r>
      <w:r>
        <w:br/>
        <w:t>2. Open the migration file and update the up() method:</w:t>
      </w:r>
      <w:r>
        <w:br/>
        <w:t>```php</w:t>
      </w:r>
      <w:r>
        <w:br/>
      </w:r>
      <w:r>
        <w:t>public function up()</w:t>
      </w:r>
      <w:r>
        <w:br/>
        <w:t>{</w:t>
      </w:r>
      <w:r>
        <w:br/>
        <w:t xml:space="preserve">    Schema::table('users', function (Blueprint $table) {</w:t>
      </w:r>
      <w:r>
        <w:br/>
        <w:t xml:space="preserve">        $table-&gt;string('phone')-&gt;nullable();</w:t>
      </w:r>
      <w:r>
        <w:br/>
        <w:t xml:space="preserve">    });</w:t>
      </w:r>
      <w:r>
        <w:br/>
        <w:t>}</w:t>
      </w:r>
      <w:r>
        <w:br/>
      </w:r>
      <w:r>
        <w:br/>
        <w:t>public function down()</w:t>
      </w:r>
      <w:r>
        <w:br/>
        <w:t>{</w:t>
      </w:r>
      <w:r>
        <w:br/>
        <w:t xml:space="preserve">    Schema::table('users', function (Blueprint $table) {</w:t>
      </w:r>
      <w:r>
        <w:br/>
        <w:t xml:space="preserve">        $table-&gt;dropColumn('phone');</w:t>
      </w:r>
      <w:r>
        <w:br/>
        <w:t xml:space="preserve"> </w:t>
      </w:r>
      <w:r>
        <w:t xml:space="preserve">   });</w:t>
      </w:r>
      <w:r>
        <w:br/>
        <w:t>}</w:t>
      </w:r>
      <w:r>
        <w:br/>
        <w:t>```</w:t>
      </w:r>
      <w:r>
        <w:br/>
        <w:t>3. Run the migration to add the phone column:</w:t>
      </w:r>
      <w:r>
        <w:br/>
        <w:t>`php artisan migrate`</w:t>
      </w:r>
      <w:r>
        <w:br/>
      </w:r>
      <w:r>
        <w:br/>
        <w:t>This will update the `users` table with the new `phone` column.</w:t>
      </w:r>
    </w:p>
    <w:p w:rsidR="003A5606" w:rsidRDefault="00181409">
      <w:pPr>
        <w:pStyle w:val="Heading2"/>
      </w:pPr>
      <w:r>
        <w:lastRenderedPageBreak/>
        <w:t>Example 2: Dropping a Column from a Table</w:t>
      </w:r>
    </w:p>
    <w:p w:rsidR="003A5606" w:rsidRDefault="00181409">
      <w:r>
        <w:t>If you want to remove a column from an existing table, you can creat</w:t>
      </w:r>
      <w:r>
        <w:t>e a migration to drop that column.</w:t>
      </w:r>
      <w:r>
        <w:br/>
        <w:t>Example: Dropping the `phone` column from the `users` table.</w:t>
      </w:r>
      <w:r>
        <w:br/>
        <w:t>1. Create a migration file:</w:t>
      </w:r>
      <w:r>
        <w:br/>
        <w:t>`php artisan make:migration drop_phone_from_users_table`</w:t>
      </w:r>
      <w:r>
        <w:br/>
        <w:t>2. Update the migration file with the down() method to drop the column:</w:t>
      </w:r>
      <w:r>
        <w:br/>
        <w:t>```</w:t>
      </w:r>
      <w:r>
        <w:t>php</w:t>
      </w:r>
      <w:r>
        <w:br/>
        <w:t>public function up()</w:t>
      </w:r>
      <w:r>
        <w:br/>
        <w:t>{</w:t>
      </w:r>
      <w:r>
        <w:br/>
        <w:t xml:space="preserve">    Schema::table('users', function (Blueprint $table) {</w:t>
      </w:r>
      <w:r>
        <w:br/>
        <w:t xml:space="preserve">        $table-&gt;dropColumn('phone');</w:t>
      </w:r>
      <w:r>
        <w:br/>
        <w:t xml:space="preserve">    });</w:t>
      </w:r>
      <w:r>
        <w:br/>
        <w:t>}</w:t>
      </w:r>
      <w:r>
        <w:br/>
      </w:r>
      <w:r>
        <w:br/>
        <w:t>public function down()</w:t>
      </w:r>
      <w:r>
        <w:br/>
        <w:t>{</w:t>
      </w:r>
      <w:r>
        <w:br/>
        <w:t xml:space="preserve">    Schema::table('users', function (Blueprint $table) {</w:t>
      </w:r>
      <w:r>
        <w:br/>
        <w:t xml:space="preserve">        $table-&gt;string('phone')-&gt;nullable(</w:t>
      </w:r>
      <w:r>
        <w:t>);</w:t>
      </w:r>
      <w:r>
        <w:br/>
        <w:t xml:space="preserve">    });</w:t>
      </w:r>
      <w:r>
        <w:br/>
        <w:t>}</w:t>
      </w:r>
      <w:r>
        <w:br/>
        <w:t>```</w:t>
      </w:r>
      <w:r>
        <w:br/>
        <w:t>3. Run the migration to drop the column:</w:t>
      </w:r>
      <w:r>
        <w:br/>
        <w:t>`php artisan migrate`</w:t>
      </w:r>
      <w:r>
        <w:br/>
      </w:r>
      <w:r>
        <w:br/>
        <w:t>This will remove the `phone` column from the `users` table.</w:t>
      </w:r>
    </w:p>
    <w:p w:rsidR="003A5606" w:rsidRDefault="00181409">
      <w:pPr>
        <w:pStyle w:val="Heading2"/>
      </w:pPr>
      <w:r>
        <w:t>Rolling Back Migrations</w:t>
      </w:r>
    </w:p>
    <w:p w:rsidR="003A5606" w:rsidRDefault="00181409">
      <w:r>
        <w:t>Laravel provides a simple way to revert migrations in case you need to undo the changes mad</w:t>
      </w:r>
      <w:r>
        <w:t>e to the database.</w:t>
      </w:r>
      <w:r>
        <w:br/>
        <w:t>There are several ways to rollback migrations:</w:t>
      </w:r>
      <w:r>
        <w:br/>
        <w:t>1. **Rollback the Last Migration**: Use the following command to rollback the last batch of migrations:</w:t>
      </w:r>
      <w:r>
        <w:br/>
        <w:t>`php artisan migrate:rollback`</w:t>
      </w:r>
      <w:r>
        <w:br/>
        <w:t>2. **Rollback All Migrations**: To rollback all migrati</w:t>
      </w:r>
      <w:r>
        <w:t>ons and reset the database to its original state, use:</w:t>
      </w:r>
      <w:r>
        <w:br/>
        <w:t>`php artisan migrate:reset`</w:t>
      </w:r>
      <w:r>
        <w:br/>
        <w:t>3. **Rollback a Specific Number of Migrations**: You can also rollback a specific number of migrations:</w:t>
      </w:r>
      <w:r>
        <w:br/>
        <w:t>`php artisan migrate:rollback --step=2`</w:t>
      </w:r>
      <w:r>
        <w:br/>
      </w:r>
    </w:p>
    <w:p w:rsidR="003A5606" w:rsidRDefault="00181409">
      <w:pPr>
        <w:pStyle w:val="Heading2"/>
      </w:pPr>
      <w:r>
        <w:lastRenderedPageBreak/>
        <w:t>Benefits of Using Migrations</w:t>
      </w:r>
    </w:p>
    <w:p w:rsidR="003A5606" w:rsidRDefault="00181409">
      <w:r>
        <w:t>1. **Consistency**: Migrations help maintain consistency between development environments. Developers can run the same migrations to set up the same database structure.</w:t>
      </w:r>
      <w:r>
        <w:br/>
        <w:t>2. **Team Collaboration**: Teams can work on different features or fixes simultaneousl</w:t>
      </w:r>
      <w:r>
        <w:t>y without worrying about database conflicts.</w:t>
      </w:r>
      <w:r>
        <w:br/>
        <w:t>3. **Automatic Version Control**: Migrations keep a detailed history of the changes made to the database, providing a form of version control.</w:t>
      </w:r>
      <w:r>
        <w:br/>
        <w:t>4. **Easy Rollback**: If an error occurs, migrations can be rolled b</w:t>
      </w:r>
      <w:r>
        <w:t>ack, making it easier to undo changes.</w:t>
      </w:r>
    </w:p>
    <w:p w:rsidR="003A5606" w:rsidRDefault="00181409">
      <w:pPr>
        <w:pStyle w:val="Heading2"/>
      </w:pPr>
      <w:r>
        <w:t>Conclusion</w:t>
      </w:r>
    </w:p>
    <w:p w:rsidR="003A5606" w:rsidRDefault="00181409">
      <w:r>
        <w:t xml:space="preserve">Laravel migrations are a powerful tool for database management, making it easier to structure, modify, and maintain databases in a collaborative development environment. By using migrations, developers can </w:t>
      </w:r>
      <w:r>
        <w:t>ensure that the database schema is in sync across different systems, and changes can be applied and rolled back effortlessly. By following best practices, migrations can simplify database management, especially in large-scale applications.</w:t>
      </w:r>
    </w:p>
    <w:sectPr w:rsidR="003A5606" w:rsidSect="00034616">
      <w:headerReference w:type="even" r:id="rId8"/>
      <w:headerReference w:type="default" r:id="rId9"/>
      <w:headerReference w:type="firs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409" w:rsidRDefault="00181409" w:rsidP="00B90706">
      <w:pPr>
        <w:spacing w:after="0" w:line="240" w:lineRule="auto"/>
      </w:pPr>
      <w:r>
        <w:separator/>
      </w:r>
    </w:p>
  </w:endnote>
  <w:endnote w:type="continuationSeparator" w:id="1">
    <w:p w:rsidR="00181409" w:rsidRDefault="00181409" w:rsidP="00B907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409" w:rsidRDefault="00181409" w:rsidP="00B90706">
      <w:pPr>
        <w:spacing w:after="0" w:line="240" w:lineRule="auto"/>
      </w:pPr>
      <w:r>
        <w:separator/>
      </w:r>
    </w:p>
  </w:footnote>
  <w:footnote w:type="continuationSeparator" w:id="1">
    <w:p w:rsidR="00181409" w:rsidRDefault="00181409" w:rsidP="00B907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706" w:rsidRDefault="00B9070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55391" o:spid="_x0000_s2050" type="#_x0000_t136" style="position:absolute;margin-left:0;margin-top:0;width:303.75pt;height:84pt;z-index:-251654144;mso-position-horizontal:center;mso-position-horizontal-relative:margin;mso-position-vertical:center;mso-position-vertical-relative:margin" o:allowincell="f" fillcolor="#00b0f0" stroked="f">
          <v:fill opacity=".5"/>
          <v:textpath style="font-family:&quot;Cambria&quot;;font-size:1in" string="_r_a_v_i_i_"/>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706" w:rsidRDefault="00B90706">
    <w:pPr>
      <w:pStyle w:val="Header"/>
    </w:pPr>
    <w:sdt>
      <w:sdtPr>
        <w:id w:val="77682157"/>
        <w:docPartObj>
          <w:docPartGallery w:val="Page Numbers (Top of Page)"/>
          <w:docPartUnique/>
        </w:docPartObj>
      </w:sdtPr>
      <w:sdtContent>
        <w:r>
          <w:rPr>
            <w:noProof/>
            <w:lang w:eastAsia="zh-TW"/>
          </w:rPr>
          <w:pict>
            <v:rect id="_x0000_s2052" style="position:absolute;margin-left:339.25pt;margin-top:28.8pt;width:142.65pt;height:106.05pt;z-index:251666432;mso-left-percent:800;mso-position-horizontal-relative:margin;mso-position-vertical-relative:page;mso-left-percent:800" o:allowincell="f" stroked="f">
              <v:textbox style="mso-next-textbox:#_x0000_s2052">
                <w:txbxContent>
                  <w:p w:rsidR="00B90706" w:rsidRDefault="00B90706">
                    <w:pPr>
                      <w:jc w:val="right"/>
                      <w:rPr>
                        <w:color w:val="A6A6A6" w:themeColor="background1" w:themeShade="A6"/>
                        <w:szCs w:val="144"/>
                      </w:rPr>
                    </w:pPr>
                    <w:fldSimple w:instr=" PAGE    \* MERGEFORMAT ">
                      <w:r w:rsidRPr="00B90706">
                        <w:rPr>
                          <w:noProof/>
                          <w:color w:val="A6A6A6" w:themeColor="background1" w:themeShade="A6"/>
                          <w:sz w:val="144"/>
                          <w:szCs w:val="144"/>
                        </w:rPr>
                        <w:t>4</w:t>
                      </w:r>
                    </w:fldSimple>
                  </w:p>
                </w:txbxContent>
              </v:textbox>
              <w10:wrap anchorx="margin" anchory="page"/>
            </v:rect>
          </w:pict>
        </w:r>
      </w:sdtContent>
    </w:sd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55392" o:spid="_x0000_s2051" type="#_x0000_t136" style="position:absolute;margin-left:0;margin-top:0;width:303.75pt;height:84pt;z-index:-251652096;mso-position-horizontal:center;mso-position-horizontal-relative:margin;mso-position-vertical:center;mso-position-vertical-relative:margin" o:allowincell="f" fillcolor="#00b0f0" stroked="f">
          <v:fill opacity=".5"/>
          <v:textpath style="font-family:&quot;Cambria&quot;;font-size:1in" string="_r_a_v_i_i_"/>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706" w:rsidRDefault="00B9070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55390" o:spid="_x0000_s2049" type="#_x0000_t136" style="position:absolute;margin-left:0;margin-top:0;width:303.75pt;height:84pt;z-index:-251656192;mso-position-horizontal:center;mso-position-horizontal-relative:margin;mso-position-vertical:center;mso-position-vertical-relative:margin" o:allowincell="f" fillcolor="#00b0f0" stroked="f">
          <v:fill opacity=".5"/>
          <v:textpath style="font-family:&quot;Cambria&quot;;font-size:1in" string="_r_a_v_i_i_"/>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B47730"/>
    <w:rsid w:val="00034616"/>
    <w:rsid w:val="0006063C"/>
    <w:rsid w:val="0015074B"/>
    <w:rsid w:val="00181409"/>
    <w:rsid w:val="0029639D"/>
    <w:rsid w:val="00326F90"/>
    <w:rsid w:val="003A5606"/>
    <w:rsid w:val="00AA1D8D"/>
    <w:rsid w:val="00B47730"/>
    <w:rsid w:val="00B90706"/>
    <w:rsid w:val="00C05565"/>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karan singh</cp:lastModifiedBy>
  <cp:revision>3</cp:revision>
  <dcterms:created xsi:type="dcterms:W3CDTF">2013-12-23T23:15:00Z</dcterms:created>
  <dcterms:modified xsi:type="dcterms:W3CDTF">2024-11-19T07:13:00Z</dcterms:modified>
  <cp:category/>
</cp:coreProperties>
</file>